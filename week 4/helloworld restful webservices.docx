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95B" w:rsidRDefault="00BB395B" w:rsidP="00BB395B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                       </w:t>
      </w:r>
      <w:r w:rsidRPr="00BB395B">
        <w:rPr>
          <w:rFonts w:ascii="Times New Roman" w:hAnsi="Times New Roman" w:cs="Times New Roman"/>
          <w:color w:val="auto"/>
          <w:sz w:val="30"/>
          <w:szCs w:val="30"/>
        </w:rPr>
        <w:t xml:space="preserve"> Hello World RESTful Web Service</w:t>
      </w:r>
    </w:p>
    <w:p w:rsidR="00D8222A" w:rsidRPr="00BB395B" w:rsidRDefault="00BB395B" w:rsidP="00BB395B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BB395B">
        <w:rPr>
          <w:rFonts w:ascii="Times New Roman" w:hAnsi="Times New Roman" w:cs="Times New Roman"/>
          <w:color w:val="auto"/>
          <w:sz w:val="30"/>
          <w:szCs w:val="30"/>
        </w:rPr>
        <w:t xml:space="preserve"> Steps to Implement:</w:t>
      </w:r>
    </w:p>
    <w:p w:rsidR="00D8222A" w:rsidRPr="00BB395B" w:rsidRDefault="00BB395B">
      <w:pPr>
        <w:pStyle w:val="ListBullet"/>
        <w:rPr>
          <w:rFonts w:ascii="Times New Roman" w:hAnsi="Times New Roman" w:cs="Times New Roman"/>
          <w:sz w:val="30"/>
          <w:szCs w:val="30"/>
        </w:rPr>
      </w:pPr>
      <w:r w:rsidRPr="00BB395B">
        <w:rPr>
          <w:rFonts w:ascii="Times New Roman" w:hAnsi="Times New Roman" w:cs="Times New Roman"/>
          <w:sz w:val="30"/>
          <w:szCs w:val="30"/>
        </w:rPr>
        <w:t xml:space="preserve"> Create a controller class named HelloController in the package </w:t>
      </w:r>
      <w:proofErr w:type="gramStart"/>
      <w:r w:rsidRPr="00BB395B">
        <w:rPr>
          <w:rFonts w:ascii="Times New Roman" w:hAnsi="Times New Roman" w:cs="Times New Roman"/>
          <w:sz w:val="30"/>
          <w:szCs w:val="30"/>
        </w:rPr>
        <w:t>com.cognizant</w:t>
      </w:r>
      <w:proofErr w:type="gramEnd"/>
      <w:r w:rsidRPr="00BB395B">
        <w:rPr>
          <w:rFonts w:ascii="Times New Roman" w:hAnsi="Times New Roman" w:cs="Times New Roman"/>
          <w:sz w:val="30"/>
          <w:szCs w:val="30"/>
        </w:rPr>
        <w:t>.springlearn.controller.</w:t>
      </w:r>
    </w:p>
    <w:p w:rsidR="00D8222A" w:rsidRPr="00BB395B" w:rsidRDefault="00BB395B">
      <w:pPr>
        <w:pStyle w:val="ListBullet"/>
        <w:rPr>
          <w:rFonts w:ascii="Times New Roman" w:hAnsi="Times New Roman" w:cs="Times New Roman"/>
          <w:sz w:val="30"/>
          <w:szCs w:val="30"/>
        </w:rPr>
      </w:pPr>
      <w:r w:rsidRPr="00BB395B">
        <w:rPr>
          <w:rFonts w:ascii="Times New Roman" w:hAnsi="Times New Roman" w:cs="Times New Roman"/>
          <w:sz w:val="30"/>
          <w:szCs w:val="30"/>
        </w:rPr>
        <w:t>Annotate it with @</w:t>
      </w:r>
      <w:proofErr w:type="spellStart"/>
      <w:r w:rsidRPr="00BB395B">
        <w:rPr>
          <w:rFonts w:ascii="Times New Roman" w:hAnsi="Times New Roman" w:cs="Times New Roman"/>
          <w:sz w:val="30"/>
          <w:szCs w:val="30"/>
        </w:rPr>
        <w:t>RestController</w:t>
      </w:r>
      <w:proofErr w:type="spellEnd"/>
      <w:r w:rsidRPr="00BB395B">
        <w:rPr>
          <w:rFonts w:ascii="Times New Roman" w:hAnsi="Times New Roman" w:cs="Times New Roman"/>
          <w:sz w:val="30"/>
          <w:szCs w:val="30"/>
        </w:rPr>
        <w:t>.</w:t>
      </w:r>
    </w:p>
    <w:p w:rsidR="00D8222A" w:rsidRPr="00BB395B" w:rsidRDefault="00BB395B">
      <w:pPr>
        <w:pStyle w:val="ListBullet"/>
        <w:rPr>
          <w:rFonts w:ascii="Times New Roman" w:hAnsi="Times New Roman" w:cs="Times New Roman"/>
          <w:sz w:val="30"/>
          <w:szCs w:val="30"/>
        </w:rPr>
      </w:pPr>
      <w:r w:rsidRPr="00BB395B">
        <w:rPr>
          <w:rFonts w:ascii="Times New Roman" w:hAnsi="Times New Roman" w:cs="Times New Roman"/>
          <w:sz w:val="30"/>
          <w:szCs w:val="30"/>
        </w:rPr>
        <w:t xml:space="preserve"> Inside the class, define the </w:t>
      </w:r>
      <w:r w:rsidRPr="00BB395B">
        <w:rPr>
          <w:rFonts w:ascii="Times New Roman" w:hAnsi="Times New Roman" w:cs="Times New Roman"/>
          <w:sz w:val="30"/>
          <w:szCs w:val="30"/>
        </w:rPr>
        <w:t xml:space="preserve">method </w:t>
      </w:r>
      <w:proofErr w:type="gramStart"/>
      <w:r w:rsidRPr="00BB395B">
        <w:rPr>
          <w:rFonts w:ascii="Times New Roman" w:hAnsi="Times New Roman" w:cs="Times New Roman"/>
          <w:sz w:val="30"/>
          <w:szCs w:val="30"/>
        </w:rPr>
        <w:t>sayHello(</w:t>
      </w:r>
      <w:proofErr w:type="gramEnd"/>
      <w:r w:rsidRPr="00BB395B">
        <w:rPr>
          <w:rFonts w:ascii="Times New Roman" w:hAnsi="Times New Roman" w:cs="Times New Roman"/>
          <w:sz w:val="30"/>
          <w:szCs w:val="30"/>
        </w:rPr>
        <w:t>) with the @GetMapping("/hello") annotation.</w:t>
      </w:r>
    </w:p>
    <w:p w:rsidR="00D8222A" w:rsidRPr="00BB395B" w:rsidRDefault="00BB395B">
      <w:pPr>
        <w:pStyle w:val="ListBullet"/>
        <w:rPr>
          <w:rFonts w:ascii="Times New Roman" w:hAnsi="Times New Roman" w:cs="Times New Roman"/>
          <w:sz w:val="30"/>
          <w:szCs w:val="30"/>
        </w:rPr>
      </w:pPr>
      <w:r w:rsidRPr="00BB395B">
        <w:rPr>
          <w:rFonts w:ascii="Times New Roman" w:hAnsi="Times New Roman" w:cs="Times New Roman"/>
          <w:sz w:val="30"/>
          <w:szCs w:val="30"/>
        </w:rPr>
        <w:t xml:space="preserve"> Add log statements for START and END inside </w:t>
      </w:r>
      <w:proofErr w:type="gramStart"/>
      <w:r w:rsidRPr="00BB395B">
        <w:rPr>
          <w:rFonts w:ascii="Times New Roman" w:hAnsi="Times New Roman" w:cs="Times New Roman"/>
          <w:sz w:val="30"/>
          <w:szCs w:val="30"/>
        </w:rPr>
        <w:t>sayHello(</w:t>
      </w:r>
      <w:proofErr w:type="gramEnd"/>
      <w:r w:rsidRPr="00BB395B">
        <w:rPr>
          <w:rFonts w:ascii="Times New Roman" w:hAnsi="Times New Roman" w:cs="Times New Roman"/>
          <w:sz w:val="30"/>
          <w:szCs w:val="30"/>
        </w:rPr>
        <w:t>).</w:t>
      </w:r>
    </w:p>
    <w:p w:rsidR="00D8222A" w:rsidRPr="00BB395B" w:rsidRDefault="00BB395B">
      <w:pPr>
        <w:pStyle w:val="ListBullet"/>
        <w:rPr>
          <w:rFonts w:ascii="Times New Roman" w:hAnsi="Times New Roman" w:cs="Times New Roman"/>
          <w:sz w:val="30"/>
          <w:szCs w:val="30"/>
        </w:rPr>
      </w:pPr>
      <w:r w:rsidRPr="00BB395B">
        <w:rPr>
          <w:rFonts w:ascii="Times New Roman" w:hAnsi="Times New Roman" w:cs="Times New Roman"/>
          <w:sz w:val="30"/>
          <w:szCs w:val="30"/>
        </w:rPr>
        <w:t xml:space="preserve"> Return the string 'Hello World!!'.</w:t>
      </w:r>
    </w:p>
    <w:p w:rsidR="00D8222A" w:rsidRPr="00BB395B" w:rsidRDefault="00BB395B">
      <w:pPr>
        <w:pStyle w:val="ListBulle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B395B">
        <w:rPr>
          <w:rFonts w:ascii="Times New Roman" w:hAnsi="Times New Roman" w:cs="Times New Roman"/>
          <w:sz w:val="30"/>
          <w:szCs w:val="30"/>
        </w:rPr>
        <w:t>Run your Spring Boot application.</w:t>
      </w:r>
    </w:p>
    <w:p w:rsidR="00D8222A" w:rsidRPr="00BB395B" w:rsidRDefault="00BB395B">
      <w:pPr>
        <w:pStyle w:val="ListBullet"/>
        <w:rPr>
          <w:rFonts w:ascii="Times New Roman" w:hAnsi="Times New Roman" w:cs="Times New Roman"/>
          <w:sz w:val="30"/>
          <w:szCs w:val="30"/>
        </w:rPr>
      </w:pPr>
      <w:r w:rsidRPr="00BB395B">
        <w:rPr>
          <w:rFonts w:ascii="Times New Roman" w:hAnsi="Times New Roman" w:cs="Times New Roman"/>
          <w:sz w:val="30"/>
          <w:szCs w:val="30"/>
        </w:rPr>
        <w:t xml:space="preserve"> Visit http://localhost:60624/hello in your browser or Postman.</w:t>
      </w:r>
    </w:p>
    <w:p w:rsidR="00D8222A" w:rsidRPr="00BB395B" w:rsidRDefault="00BB395B">
      <w:pPr>
        <w:pStyle w:val="Heading2"/>
        <w:rPr>
          <w:rFonts w:ascii="Times New Roman" w:hAnsi="Times New Roman" w:cs="Times New Roman"/>
          <w:color w:val="auto"/>
          <w:sz w:val="30"/>
          <w:szCs w:val="30"/>
        </w:rPr>
      </w:pPr>
      <w:r w:rsidRPr="00BB395B">
        <w:rPr>
          <w:rFonts w:ascii="Times New Roman" w:hAnsi="Times New Roman" w:cs="Times New Roman"/>
          <w:color w:val="auto"/>
          <w:sz w:val="30"/>
          <w:szCs w:val="30"/>
        </w:rPr>
        <w:t xml:space="preserve"> Code - HelloController.java:</w:t>
      </w:r>
    </w:p>
    <w:p w:rsidR="00D8222A" w:rsidRPr="00BB395B" w:rsidRDefault="00BB395B">
      <w:pPr>
        <w:pStyle w:val="IntenseQuote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r w:rsidRPr="00BB395B">
        <w:rPr>
          <w:rFonts w:ascii="Times New Roman" w:hAnsi="Times New Roman" w:cs="Times New Roman"/>
          <w:color w:val="auto"/>
          <w:sz w:val="30"/>
          <w:szCs w:val="30"/>
        </w:rPr>
        <w:br/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package com.cognizant.springlearn.controller;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>import org.slf4j.Logger;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>import org.slf4j.LoggerFactory;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>import org.springframework.web.bind.annotation.GetMapping;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>import org.springframework.web.bind.annotation.RestControll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er;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>@RestController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>public class HelloController {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 xml:space="preserve">    private static final Logger LOGGER = LoggerFactory.getLogger(HelloController.class);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lastRenderedPageBreak/>
        <w:br/>
        <w:t xml:space="preserve">    @GetMapping("/hello")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 xml:space="preserve">    public String sayHello() {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 xml:space="preserve">        LOGGER.info("START: sayHello()");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 xml:space="preserve">        String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 message = "Hello World!!";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 xml:space="preserve">        LOGGER.info("END: sayHello()");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 xml:space="preserve">        return message;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 xml:space="preserve">    }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  <w:t>}</w:t>
      </w:r>
      <w:r w:rsidRPr="00BB395B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br/>
      </w:r>
    </w:p>
    <w:p w:rsidR="00D8222A" w:rsidRPr="00BB395B" w:rsidRDefault="00BB395B">
      <w:pPr>
        <w:pStyle w:val="Heading2"/>
        <w:rPr>
          <w:rFonts w:ascii="Times New Roman" w:hAnsi="Times New Roman" w:cs="Times New Roman"/>
          <w:color w:val="auto"/>
          <w:sz w:val="30"/>
          <w:szCs w:val="30"/>
        </w:rPr>
      </w:pPr>
      <w:r w:rsidRPr="00BB395B">
        <w:rPr>
          <w:rFonts w:ascii="Times New Roman" w:hAnsi="Times New Roman" w:cs="Times New Roman"/>
          <w:color w:val="auto"/>
          <w:sz w:val="30"/>
          <w:szCs w:val="30"/>
        </w:rPr>
        <w:t>Output:</w:t>
      </w:r>
    </w:p>
    <w:p w:rsidR="00D8222A" w:rsidRPr="00BB395B" w:rsidRDefault="00BB395B">
      <w:pPr>
        <w:rPr>
          <w:rFonts w:ascii="Times New Roman" w:hAnsi="Times New Roman" w:cs="Times New Roman"/>
          <w:sz w:val="30"/>
          <w:szCs w:val="30"/>
        </w:rPr>
      </w:pPr>
      <w:r w:rsidRPr="00BB395B">
        <w:rPr>
          <w:rFonts w:ascii="Times New Roman" w:hAnsi="Times New Roman" w:cs="Times New Roman"/>
          <w:sz w:val="30"/>
          <w:szCs w:val="30"/>
        </w:rPr>
        <w:t>• Open browser or Postman and visit: http://localhost:60624/hello</w:t>
      </w:r>
    </w:p>
    <w:p w:rsidR="00BB395B" w:rsidRPr="00BB395B" w:rsidRDefault="00BB395B" w:rsidP="00BB395B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worl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222A" w:rsidRPr="00BB395B" w:rsidRDefault="00D8222A">
      <w:pPr>
        <w:rPr>
          <w:rFonts w:ascii="Times New Roman" w:hAnsi="Times New Roman" w:cs="Times New Roman"/>
          <w:sz w:val="30"/>
          <w:szCs w:val="30"/>
        </w:rPr>
      </w:pPr>
    </w:p>
    <w:sectPr w:rsidR="00D8222A" w:rsidRPr="00BB39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395B"/>
    <w:rsid w:val="00CB0664"/>
    <w:rsid w:val="00D822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B835"/>
  <w14:defaultImageDpi w14:val="300"/>
  <w15:docId w15:val="{393CFE84-CE63-42B6-8DA3-B8FC005A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1A95F-C111-45D2-B2DA-60AF8624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WELCOME</cp:lastModifiedBy>
  <cp:revision>2</cp:revision>
  <dcterms:created xsi:type="dcterms:W3CDTF">2025-07-12T17:35:00Z</dcterms:created>
  <dcterms:modified xsi:type="dcterms:W3CDTF">2025-07-12T17:35:00Z</dcterms:modified>
  <cp:category/>
</cp:coreProperties>
</file>
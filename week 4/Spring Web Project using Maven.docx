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4A" w:rsidRPr="004D6E4A" w:rsidRDefault="004D6E4A" w:rsidP="004D6E4A">
      <w:pPr>
        <w:pStyle w:val="NormalWeb"/>
        <w:rPr>
          <w:sz w:val="32"/>
          <w:szCs w:val="32"/>
        </w:rPr>
      </w:pPr>
      <w:r w:rsidRPr="004D6E4A">
        <w:rPr>
          <w:rStyle w:val="Strong"/>
          <w:sz w:val="32"/>
          <w:szCs w:val="32"/>
        </w:rPr>
        <w:t>Create a Spring Web Project using Maven</w:t>
      </w:r>
    </w:p>
    <w:p w:rsidR="004D6E4A" w:rsidRPr="004D6E4A" w:rsidRDefault="004D6E4A" w:rsidP="004D6E4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4D6E4A">
        <w:rPr>
          <w:rFonts w:ascii="Times New Roman" w:hAnsi="Times New Roman" w:cs="Times New Roman"/>
          <w:color w:val="auto"/>
          <w:sz w:val="32"/>
          <w:szCs w:val="32"/>
        </w:rPr>
        <w:t xml:space="preserve"> Steps to Implement:</w:t>
      </w:r>
    </w:p>
    <w:p w:rsidR="004D6E4A" w:rsidRPr="004D6E4A" w:rsidRDefault="004D6E4A" w:rsidP="004D6E4A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4D6E4A">
        <w:rPr>
          <w:rStyle w:val="Strong"/>
          <w:sz w:val="32"/>
          <w:szCs w:val="32"/>
        </w:rPr>
        <w:t xml:space="preserve">Visit Spring </w:t>
      </w:r>
      <w:proofErr w:type="spellStart"/>
      <w:r w:rsidRPr="004D6E4A">
        <w:rPr>
          <w:rStyle w:val="Strong"/>
          <w:sz w:val="32"/>
          <w:szCs w:val="32"/>
        </w:rPr>
        <w:t>Initializr</w:t>
      </w:r>
      <w:proofErr w:type="spellEnd"/>
      <w:r w:rsidRPr="004D6E4A">
        <w:rPr>
          <w:sz w:val="32"/>
          <w:szCs w:val="32"/>
        </w:rPr>
        <w:br/>
        <w:t xml:space="preserve">Go to </w:t>
      </w:r>
      <w:hyperlink r:id="rId6" w:history="1">
        <w:r w:rsidRPr="004D6E4A">
          <w:rPr>
            <w:rStyle w:val="Hyperlink"/>
            <w:color w:val="auto"/>
            <w:sz w:val="32"/>
            <w:szCs w:val="32"/>
          </w:rPr>
          <w:t>https://start.spring.io/</w:t>
        </w:r>
      </w:hyperlink>
    </w:p>
    <w:p w:rsidR="004D6E4A" w:rsidRPr="004D6E4A" w:rsidRDefault="004D6E4A" w:rsidP="004D6E4A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4D6E4A">
        <w:rPr>
          <w:rStyle w:val="Strong"/>
          <w:sz w:val="32"/>
          <w:szCs w:val="32"/>
        </w:rPr>
        <w:t>Project Setup:</w:t>
      </w:r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4D6E4A">
        <w:rPr>
          <w:sz w:val="32"/>
          <w:szCs w:val="32"/>
        </w:rPr>
        <w:t xml:space="preserve">Group: </w:t>
      </w:r>
      <w:proofErr w:type="spellStart"/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com.cognizant</w:t>
      </w:r>
      <w:proofErr w:type="spellEnd"/>
      <w:proofErr w:type="gramEnd"/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proofErr w:type="spellStart"/>
      <w:r w:rsidRPr="004D6E4A">
        <w:rPr>
          <w:sz w:val="32"/>
          <w:szCs w:val="32"/>
        </w:rPr>
        <w:t>Artifact</w:t>
      </w:r>
      <w:proofErr w:type="spellEnd"/>
      <w:r w:rsidRPr="004D6E4A">
        <w:rPr>
          <w:sz w:val="32"/>
          <w:szCs w:val="32"/>
        </w:rPr>
        <w:t xml:space="preserve">: </w:t>
      </w: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spring-learn</w:t>
      </w:r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4D6E4A">
        <w:rPr>
          <w:sz w:val="32"/>
          <w:szCs w:val="32"/>
        </w:rPr>
        <w:t xml:space="preserve">Description: </w:t>
      </w: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 Web Application Project</w:t>
      </w:r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4D6E4A">
        <w:rPr>
          <w:sz w:val="32"/>
          <w:szCs w:val="32"/>
        </w:rPr>
        <w:t xml:space="preserve">Package Name: </w:t>
      </w:r>
      <w:proofErr w:type="spellStart"/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com.cognizant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.springlearn</w:t>
      </w:r>
      <w:proofErr w:type="spellEnd"/>
    </w:p>
    <w:p w:rsidR="004D6E4A" w:rsidRPr="004D6E4A" w:rsidRDefault="004D6E4A" w:rsidP="004D6E4A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4D6E4A">
        <w:rPr>
          <w:rStyle w:val="Strong"/>
          <w:sz w:val="32"/>
          <w:szCs w:val="32"/>
        </w:rPr>
        <w:t>Dependencies:</w:t>
      </w:r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4D6E4A">
        <w:rPr>
          <w:sz w:val="32"/>
          <w:szCs w:val="32"/>
        </w:rPr>
        <w:t xml:space="preserve">Select: </w:t>
      </w: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Spring Boot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DevTools</w:t>
      </w:r>
      <w:proofErr w:type="spellEnd"/>
      <w:r w:rsidRPr="004D6E4A">
        <w:rPr>
          <w:sz w:val="32"/>
          <w:szCs w:val="32"/>
        </w:rPr>
        <w:t xml:space="preserve">, </w:t>
      </w: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 Web</w:t>
      </w:r>
    </w:p>
    <w:p w:rsidR="004D6E4A" w:rsidRPr="004D6E4A" w:rsidRDefault="004D6E4A" w:rsidP="004D6E4A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4D6E4A">
        <w:rPr>
          <w:rStyle w:val="Strong"/>
          <w:sz w:val="32"/>
          <w:szCs w:val="32"/>
        </w:rPr>
        <w:t>Download &amp; Extract:</w:t>
      </w:r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4D6E4A">
        <w:rPr>
          <w:sz w:val="32"/>
          <w:szCs w:val="32"/>
        </w:rPr>
        <w:t xml:space="preserve">Click </w:t>
      </w:r>
      <w:r w:rsidRPr="004D6E4A">
        <w:rPr>
          <w:rStyle w:val="Strong"/>
          <w:sz w:val="32"/>
          <w:szCs w:val="32"/>
        </w:rPr>
        <w:t>Generate</w:t>
      </w:r>
      <w:r w:rsidRPr="004D6E4A">
        <w:rPr>
          <w:sz w:val="32"/>
          <w:szCs w:val="32"/>
        </w:rPr>
        <w:t>, download the zip file.</w:t>
      </w:r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4D6E4A">
        <w:rPr>
          <w:sz w:val="32"/>
          <w:szCs w:val="32"/>
        </w:rPr>
        <w:t>Extract it to your Eclipse workspace directory.</w:t>
      </w:r>
    </w:p>
    <w:p w:rsidR="004D6E4A" w:rsidRPr="004D6E4A" w:rsidRDefault="004D6E4A" w:rsidP="004D6E4A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4D6E4A">
        <w:rPr>
          <w:rStyle w:val="Strong"/>
          <w:sz w:val="32"/>
          <w:szCs w:val="32"/>
        </w:rPr>
        <w:t>Import in Eclipse:</w:t>
      </w:r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4D6E4A">
        <w:rPr>
          <w:sz w:val="32"/>
          <w:szCs w:val="32"/>
        </w:rPr>
        <w:t>File &gt; Import &gt; Maven &gt; Existing Maven Projects &gt; Browse to the extracted folder &gt; Finish</w:t>
      </w:r>
    </w:p>
    <w:p w:rsidR="004D6E4A" w:rsidRPr="004D6E4A" w:rsidRDefault="004D6E4A" w:rsidP="004D6E4A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4D6E4A">
        <w:rPr>
          <w:rStyle w:val="Strong"/>
          <w:sz w:val="32"/>
          <w:szCs w:val="32"/>
        </w:rPr>
        <w:t>Verify Logs in Main Method:</w:t>
      </w:r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4D6E4A">
        <w:rPr>
          <w:sz w:val="32"/>
          <w:szCs w:val="32"/>
        </w:rPr>
        <w:t xml:space="preserve">Navigate to </w:t>
      </w: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SpringLearnApplication.java</w:t>
      </w:r>
    </w:p>
    <w:p w:rsidR="004D6E4A" w:rsidRPr="004D6E4A" w:rsidRDefault="004D6E4A" w:rsidP="004D6E4A">
      <w:pPr>
        <w:pStyle w:val="NormalWeb"/>
        <w:numPr>
          <w:ilvl w:val="1"/>
          <w:numId w:val="10"/>
        </w:numPr>
        <w:rPr>
          <w:sz w:val="32"/>
          <w:szCs w:val="32"/>
        </w:rPr>
      </w:pPr>
      <w:r w:rsidRPr="004D6E4A">
        <w:rPr>
          <w:sz w:val="32"/>
          <w:szCs w:val="32"/>
        </w:rPr>
        <w:t xml:space="preserve">Add a log statement in the </w:t>
      </w:r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main(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)</w:t>
      </w:r>
      <w:r w:rsidRPr="004D6E4A">
        <w:rPr>
          <w:sz w:val="32"/>
          <w:szCs w:val="32"/>
        </w:rPr>
        <w:t xml:space="preserve"> method: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private static final Logger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LOGGER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=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LoggerFactory.getLogger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(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SpringLearnApplication.class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);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public static void </w:t>
      </w:r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main(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String[]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args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) {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SpringApplication.run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(</w:t>
      </w:r>
      <w:proofErr w:type="spellStart"/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SpringLearnApplication.class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,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args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);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   </w:t>
      </w:r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LOGGER.info(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"Inside main method");</w:t>
      </w:r>
    </w:p>
    <w:p w:rsidR="004D6E4A" w:rsidRPr="004D6E4A" w:rsidRDefault="004D6E4A" w:rsidP="004D6E4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}</w:t>
      </w:r>
    </w:p>
    <w:p w:rsidR="004D6E4A" w:rsidRPr="004D6E4A" w:rsidRDefault="004D6E4A" w:rsidP="004D6E4A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4D6E4A">
        <w:rPr>
          <w:rStyle w:val="Strong"/>
          <w:sz w:val="32"/>
          <w:szCs w:val="32"/>
        </w:rPr>
        <w:t>Run the Project:</w:t>
      </w:r>
    </w:p>
    <w:p w:rsidR="004D6E4A" w:rsidRPr="004D6E4A" w:rsidRDefault="004D6E4A" w:rsidP="004D6E4A">
      <w:pPr>
        <w:pStyle w:val="NormalWeb"/>
        <w:numPr>
          <w:ilvl w:val="1"/>
          <w:numId w:val="11"/>
        </w:numPr>
        <w:rPr>
          <w:sz w:val="32"/>
          <w:szCs w:val="32"/>
        </w:rPr>
      </w:pPr>
      <w:r w:rsidRPr="004D6E4A">
        <w:rPr>
          <w:sz w:val="32"/>
          <w:szCs w:val="32"/>
        </w:rPr>
        <w:t>Right-click the project &gt; Run As &gt; Spring Boot App</w:t>
      </w:r>
    </w:p>
    <w:p w:rsidR="004D6E4A" w:rsidRPr="004D6E4A" w:rsidRDefault="004D6E4A" w:rsidP="004D6E4A">
      <w:pPr>
        <w:pStyle w:val="NormalWeb"/>
        <w:numPr>
          <w:ilvl w:val="1"/>
          <w:numId w:val="11"/>
        </w:numPr>
        <w:rPr>
          <w:sz w:val="32"/>
          <w:szCs w:val="32"/>
        </w:rPr>
      </w:pPr>
      <w:r w:rsidRPr="004D6E4A">
        <w:rPr>
          <w:sz w:val="32"/>
          <w:szCs w:val="32"/>
        </w:rPr>
        <w:t>Check console for "Inside main method"</w:t>
      </w:r>
    </w:p>
    <w:p w:rsidR="004D6E4A" w:rsidRPr="004D6E4A" w:rsidRDefault="004D6E4A" w:rsidP="004D6E4A">
      <w:pPr>
        <w:rPr>
          <w:rFonts w:cs="Times New Roman"/>
          <w:sz w:val="32"/>
          <w:szCs w:val="32"/>
        </w:rPr>
      </w:pPr>
    </w:p>
    <w:p w:rsidR="004D6E4A" w:rsidRPr="004D6E4A" w:rsidRDefault="004D6E4A" w:rsidP="004D6E4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4D6E4A">
        <w:rPr>
          <w:rFonts w:ascii="Segoe UI Emoji" w:hAnsi="Segoe UI Emoji" w:cs="Segoe UI Emoji"/>
          <w:color w:val="auto"/>
          <w:sz w:val="32"/>
          <w:szCs w:val="32"/>
        </w:rPr>
        <w:lastRenderedPageBreak/>
        <w:t>🔹</w:t>
      </w:r>
      <w:r w:rsidRPr="004D6E4A">
        <w:rPr>
          <w:rFonts w:ascii="Times New Roman" w:hAnsi="Times New Roman" w:cs="Times New Roman"/>
          <w:color w:val="auto"/>
          <w:sz w:val="32"/>
          <w:szCs w:val="32"/>
        </w:rPr>
        <w:t xml:space="preserve"> Files Used:</w:t>
      </w:r>
    </w:p>
    <w:p w:rsidR="004D6E4A" w:rsidRPr="004D6E4A" w:rsidRDefault="004D6E4A" w:rsidP="004D6E4A">
      <w:pPr>
        <w:pStyle w:val="Heading4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 w:rsidRPr="004D6E4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4D6E4A">
        <w:rPr>
          <w:rFonts w:ascii="Times New Roman" w:hAnsi="Times New Roman" w:cs="Times New Roman"/>
          <w:i w:val="0"/>
          <w:color w:val="auto"/>
          <w:sz w:val="32"/>
          <w:szCs w:val="32"/>
        </w:rPr>
        <w:t>SpringLearnApplication.java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com.cognizant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.springlearn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import </w:t>
      </w:r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org.slf4j.Logger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import </w:t>
      </w:r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org.slf4j.LoggerFactory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org.springframework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.boot.SpringApplication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org.springframework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.boot.autoconfigure.SpringBootApplication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@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SpringBootApplication</w:t>
      </w:r>
      <w:proofErr w:type="spellEnd"/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public class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SpringLearnApplication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{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   private static final Logger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LOGGER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=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LoggerFactory.getLogger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(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SpringLearnApplication.class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);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   public static void </w:t>
      </w:r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main(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String[]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args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) {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SpringApplication.run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(</w:t>
      </w:r>
      <w:proofErr w:type="spellStart"/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SpringLearnApplication.class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, </w:t>
      </w:r>
      <w:proofErr w:type="spell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args</w:t>
      </w:r>
      <w:proofErr w:type="spell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);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       </w:t>
      </w:r>
      <w:proofErr w:type="gramStart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LOGGER.info(</w:t>
      </w:r>
      <w:proofErr w:type="gramEnd"/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"Inside main method");</w:t>
      </w:r>
    </w:p>
    <w:p w:rsidR="004D6E4A" w:rsidRPr="004D6E4A" w:rsidRDefault="004D6E4A" w:rsidP="004D6E4A">
      <w:pPr>
        <w:pStyle w:val="HTMLPreformatted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   }</w:t>
      </w:r>
    </w:p>
    <w:p w:rsidR="004D6E4A" w:rsidRPr="004D6E4A" w:rsidRDefault="004D6E4A" w:rsidP="004D6E4A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D6E4A">
        <w:rPr>
          <w:rStyle w:val="HTMLCode"/>
          <w:rFonts w:ascii="Times New Roman" w:eastAsiaTheme="majorEastAsia" w:hAnsi="Times New Roman" w:cs="Times New Roman"/>
          <w:sz w:val="32"/>
          <w:szCs w:val="32"/>
        </w:rPr>
        <w:t>}</w:t>
      </w:r>
    </w:p>
    <w:p w:rsidR="004D6E4A" w:rsidRPr="004D6E4A" w:rsidRDefault="004D6E4A" w:rsidP="004D6E4A">
      <w:pPr>
        <w:rPr>
          <w:rFonts w:cs="Times New Roman"/>
          <w:sz w:val="32"/>
          <w:szCs w:val="32"/>
        </w:rPr>
      </w:pPr>
    </w:p>
    <w:p w:rsidR="004D6E4A" w:rsidRPr="004D6E4A" w:rsidRDefault="004D6E4A" w:rsidP="004D6E4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4D6E4A">
        <w:rPr>
          <w:rFonts w:ascii="Times New Roman" w:hAnsi="Times New Roman" w:cs="Times New Roman"/>
          <w:color w:val="auto"/>
          <w:sz w:val="32"/>
          <w:szCs w:val="32"/>
        </w:rPr>
        <w:lastRenderedPageBreak/>
        <w:t>Output:</w:t>
      </w:r>
    </w:p>
    <w:p w:rsidR="007B2875" w:rsidRPr="004D6E4A" w:rsidRDefault="004D6E4A">
      <w:pPr>
        <w:rPr>
          <w:rFonts w:cs="Times New Roman"/>
          <w:sz w:val="32"/>
          <w:szCs w:val="32"/>
        </w:rPr>
      </w:pPr>
      <w:bookmarkStart w:id="0" w:name="_GoBack"/>
      <w:r>
        <w:rPr>
          <w:rFonts w:cs="Times New Roman"/>
          <w:noProof/>
          <w:sz w:val="32"/>
          <w:szCs w:val="32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2875" w:rsidRPr="004D6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D81AE0"/>
    <w:multiLevelType w:val="multilevel"/>
    <w:tmpl w:val="51D273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E635F0"/>
    <w:multiLevelType w:val="multilevel"/>
    <w:tmpl w:val="D15C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6E4A"/>
    <w:rsid w:val="007B28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7758D"/>
  <w14:defaultImageDpi w14:val="300"/>
  <w15:docId w15:val="{393CFE84-CE63-42B6-8DA3-B8FC005A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D6E4A"/>
    <w:pPr>
      <w:spacing w:before="100" w:beforeAutospacing="1" w:after="100" w:afterAutospacing="1" w:line="240" w:lineRule="auto"/>
    </w:pPr>
    <w:rPr>
      <w:rFonts w:cs="Times New Roman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6E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6E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4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6F053C-3F76-4793-84E2-62C02176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WELCOME</cp:lastModifiedBy>
  <cp:revision>2</cp:revision>
  <dcterms:created xsi:type="dcterms:W3CDTF">2025-07-12T17:18:00Z</dcterms:created>
  <dcterms:modified xsi:type="dcterms:W3CDTF">2025-07-12T17:18:00Z</dcterms:modified>
  <cp:category/>
</cp:coreProperties>
</file>
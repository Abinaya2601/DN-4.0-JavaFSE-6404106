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AB9" w:rsidRPr="00CF6A44" w:rsidRDefault="00CF6A4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 xml:space="preserve"> Spring Core – Load Country from Spring Configuration XML</w:t>
      </w:r>
    </w:p>
    <w:p w:rsidR="00715AB9" w:rsidRPr="00CF6A44" w:rsidRDefault="00CF6A44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Step-by-step Explanation: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1. Create a Spring XML configuration file named `country.xml`.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 xml:space="preserve">2. Define a `&lt;bean&gt;` tag with `id='country'` and class </w:t>
      </w:r>
      <w:r w:rsidRPr="00CF6A44">
        <w:rPr>
          <w:rFonts w:ascii="Times New Roman" w:hAnsi="Times New Roman" w:cs="Times New Roman"/>
          <w:sz w:val="32"/>
          <w:szCs w:val="32"/>
        </w:rPr>
        <w:t>`</w:t>
      </w:r>
      <w:proofErr w:type="gramStart"/>
      <w:r w:rsidRPr="00CF6A44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CF6A44">
        <w:rPr>
          <w:rFonts w:ascii="Times New Roman" w:hAnsi="Times New Roman" w:cs="Times New Roman"/>
          <w:sz w:val="32"/>
          <w:szCs w:val="32"/>
        </w:rPr>
        <w:t>.springlearn.Country`.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3. Set the properties `code` and `name` inside the bean using `&lt;property&gt;` tag.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 xml:space="preserve">4. Create a class `Country` with variables `code` and `name`, getters, setters, and </w:t>
      </w:r>
      <w:proofErr w:type="gramStart"/>
      <w:r w:rsidRPr="00CF6A44">
        <w:rPr>
          <w:rFonts w:ascii="Times New Roman" w:hAnsi="Times New Roman" w:cs="Times New Roman"/>
          <w:sz w:val="32"/>
          <w:szCs w:val="32"/>
        </w:rPr>
        <w:t>toString(</w:t>
      </w:r>
      <w:proofErr w:type="gramEnd"/>
      <w:r w:rsidRPr="00CF6A44">
        <w:rPr>
          <w:rFonts w:ascii="Times New Roman" w:hAnsi="Times New Roman" w:cs="Times New Roman"/>
          <w:sz w:val="32"/>
          <w:szCs w:val="32"/>
        </w:rPr>
        <w:t>).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5. Add debug logs in constructor and setter</w:t>
      </w:r>
      <w:r w:rsidRPr="00CF6A44">
        <w:rPr>
          <w:rFonts w:ascii="Times New Roman" w:hAnsi="Times New Roman" w:cs="Times New Roman"/>
          <w:sz w:val="32"/>
          <w:szCs w:val="32"/>
        </w:rPr>
        <w:t>/getter methods to trace execution.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6. In `SpringLearnApplication.java`, write a method `</w:t>
      </w:r>
      <w:proofErr w:type="gramStart"/>
      <w:r w:rsidRPr="00CF6A44">
        <w:rPr>
          <w:rFonts w:ascii="Times New Roman" w:hAnsi="Times New Roman" w:cs="Times New Roman"/>
          <w:sz w:val="32"/>
          <w:szCs w:val="32"/>
        </w:rPr>
        <w:t>displayCountry(</w:t>
      </w:r>
      <w:proofErr w:type="gramEnd"/>
      <w:r w:rsidRPr="00CF6A44">
        <w:rPr>
          <w:rFonts w:ascii="Times New Roman" w:hAnsi="Times New Roman" w:cs="Times New Roman"/>
          <w:sz w:val="32"/>
          <w:szCs w:val="32"/>
        </w:rPr>
        <w:t>)` to load and display the bean using `ClassPathXmlApplicationContext`.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7. Call `</w:t>
      </w:r>
      <w:proofErr w:type="gramStart"/>
      <w:r w:rsidRPr="00CF6A44">
        <w:rPr>
          <w:rFonts w:ascii="Times New Roman" w:hAnsi="Times New Roman" w:cs="Times New Roman"/>
          <w:sz w:val="32"/>
          <w:szCs w:val="32"/>
        </w:rPr>
        <w:t>displayCountry(</w:t>
      </w:r>
      <w:proofErr w:type="gramEnd"/>
      <w:r w:rsidRPr="00CF6A44">
        <w:rPr>
          <w:rFonts w:ascii="Times New Roman" w:hAnsi="Times New Roman" w:cs="Times New Roman"/>
          <w:sz w:val="32"/>
          <w:szCs w:val="32"/>
        </w:rPr>
        <w:t>)` from inside the `main()` method.</w:t>
      </w:r>
    </w:p>
    <w:p w:rsidR="00715AB9" w:rsidRPr="00CF6A44" w:rsidRDefault="00CF6A44">
      <w:pPr>
        <w:pStyle w:val="ListNumber"/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8. Run the project a</w:t>
      </w:r>
      <w:r w:rsidRPr="00CF6A44">
        <w:rPr>
          <w:rFonts w:ascii="Times New Roman" w:hAnsi="Times New Roman" w:cs="Times New Roman"/>
          <w:sz w:val="32"/>
          <w:szCs w:val="32"/>
        </w:rPr>
        <w:t>nd observe logs.</w:t>
      </w:r>
    </w:p>
    <w:p w:rsidR="00715AB9" w:rsidRPr="00CF6A44" w:rsidRDefault="00CF6A44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Code:</w:t>
      </w:r>
    </w:p>
    <w:p w:rsidR="00715AB9" w:rsidRPr="00CF6A44" w:rsidRDefault="00CF6A4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country.xml:</w:t>
      </w:r>
    </w:p>
    <w:p w:rsidR="00715AB9" w:rsidRPr="00CF6A44" w:rsidRDefault="00CF6A44">
      <w:pPr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&lt;bean id="country" class="</w:t>
      </w:r>
      <w:proofErr w:type="gramStart"/>
      <w:r w:rsidRPr="00CF6A44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CF6A44">
        <w:rPr>
          <w:rFonts w:ascii="Times New Roman" w:hAnsi="Times New Roman" w:cs="Times New Roman"/>
          <w:sz w:val="32"/>
          <w:szCs w:val="32"/>
        </w:rPr>
        <w:t>.springlearn.Country"&gt;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&lt;property name="code" value="IN" /&gt;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&lt;property name="name" value="India" /&gt;</w:t>
      </w:r>
      <w:r w:rsidRPr="00CF6A44">
        <w:rPr>
          <w:rFonts w:ascii="Times New Roman" w:hAnsi="Times New Roman" w:cs="Times New Roman"/>
          <w:sz w:val="32"/>
          <w:szCs w:val="32"/>
        </w:rPr>
        <w:br/>
        <w:t>&lt;/bean&gt;</w:t>
      </w:r>
      <w:r w:rsidRPr="00CF6A44">
        <w:rPr>
          <w:rFonts w:ascii="Times New Roman" w:hAnsi="Times New Roman" w:cs="Times New Roman"/>
          <w:sz w:val="32"/>
          <w:szCs w:val="32"/>
        </w:rPr>
        <w:br/>
      </w:r>
    </w:p>
    <w:p w:rsidR="00715AB9" w:rsidRPr="00CF6A44" w:rsidRDefault="00CF6A4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Country.java:</w:t>
      </w:r>
    </w:p>
    <w:p w:rsidR="00715AB9" w:rsidRPr="00CF6A44" w:rsidRDefault="00CF6A44">
      <w:pPr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package com.cognizant.springlearn;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>public class Cou</w:t>
      </w:r>
      <w:r w:rsidRPr="00CF6A44">
        <w:rPr>
          <w:rFonts w:ascii="Times New Roman" w:hAnsi="Times New Roman" w:cs="Times New Roman"/>
          <w:sz w:val="32"/>
          <w:szCs w:val="32"/>
        </w:rPr>
        <w:t>ntry {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code;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private String name;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Country()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System.out.println("Inside Country Constructor.");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String getCode()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System.out.println("setCode called");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return code;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</w:t>
      </w:r>
      <w:r w:rsidRPr="00CF6A44">
        <w:rPr>
          <w:rFonts w:ascii="Times New Roman" w:hAnsi="Times New Roman" w:cs="Times New Roman"/>
          <w:sz w:val="32"/>
          <w:szCs w:val="32"/>
        </w:rPr>
        <w:t>ublic void setCode(String code)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System.out.println("setCode called");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this.code = code;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String getName()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System.out.println("getName called");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return name;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void setName(String name) {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t xml:space="preserve">        System.out.println("setName called");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this.name = name;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@Override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String toString()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return "Country [code=" + code + ", name=" + name + "]";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  <w:t>}</w:t>
      </w:r>
      <w:r w:rsidRPr="00CF6A44">
        <w:rPr>
          <w:rFonts w:ascii="Times New Roman" w:hAnsi="Times New Roman" w:cs="Times New Roman"/>
          <w:sz w:val="32"/>
          <w:szCs w:val="32"/>
        </w:rPr>
        <w:br/>
      </w:r>
    </w:p>
    <w:p w:rsidR="00715AB9" w:rsidRPr="00CF6A44" w:rsidRDefault="00CF6A4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SpringLearnApplication.java:</w:t>
      </w:r>
    </w:p>
    <w:p w:rsidR="00715AB9" w:rsidRPr="00CF6A44" w:rsidRDefault="00CF6A44">
      <w:pPr>
        <w:rPr>
          <w:rFonts w:ascii="Times New Roman" w:hAnsi="Times New Roman" w:cs="Times New Roman"/>
          <w:sz w:val="32"/>
          <w:szCs w:val="32"/>
        </w:rPr>
      </w:pPr>
      <w:r w:rsidRPr="00CF6A44">
        <w:rPr>
          <w:rFonts w:ascii="Times New Roman" w:hAnsi="Times New Roman" w:cs="Times New Roman"/>
          <w:sz w:val="32"/>
          <w:szCs w:val="32"/>
        </w:rPr>
        <w:t>package com.cognizant.springl</w:t>
      </w:r>
      <w:r w:rsidRPr="00CF6A44">
        <w:rPr>
          <w:rFonts w:ascii="Times New Roman" w:hAnsi="Times New Roman" w:cs="Times New Roman"/>
          <w:sz w:val="32"/>
          <w:szCs w:val="32"/>
        </w:rPr>
        <w:t>earn;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>import org.slf4j.Logger;</w:t>
      </w:r>
      <w:r w:rsidRPr="00CF6A44">
        <w:rPr>
          <w:rFonts w:ascii="Times New Roman" w:hAnsi="Times New Roman" w:cs="Times New Roman"/>
          <w:sz w:val="32"/>
          <w:szCs w:val="32"/>
        </w:rPr>
        <w:br/>
        <w:t>import org.slf4j.LoggerFactory;</w:t>
      </w:r>
      <w:r w:rsidRPr="00CF6A44">
        <w:rPr>
          <w:rFonts w:ascii="Times New Roman" w:hAnsi="Times New Roman" w:cs="Times New Roman"/>
          <w:sz w:val="32"/>
          <w:szCs w:val="32"/>
        </w:rPr>
        <w:br/>
        <w:t>import org.springframework.boot.SpringApplication;</w:t>
      </w:r>
      <w:r w:rsidRPr="00CF6A44">
        <w:rPr>
          <w:rFonts w:ascii="Times New Roman" w:hAnsi="Times New Roman" w:cs="Times New Roman"/>
          <w:sz w:val="32"/>
          <w:szCs w:val="32"/>
        </w:rPr>
        <w:br/>
        <w:t>import org.springframework.boot.autoconfigure.SpringBootApplication;</w:t>
      </w:r>
      <w:r w:rsidRPr="00CF6A44">
        <w:rPr>
          <w:rFonts w:ascii="Times New Roman" w:hAnsi="Times New Roman" w:cs="Times New Roman"/>
          <w:sz w:val="32"/>
          <w:szCs w:val="32"/>
        </w:rPr>
        <w:br/>
        <w:t>import org.springframework.context.ApplicationContext;</w:t>
      </w:r>
      <w:r w:rsidRPr="00CF6A44">
        <w:rPr>
          <w:rFonts w:ascii="Times New Roman" w:hAnsi="Times New Roman" w:cs="Times New Roman"/>
          <w:sz w:val="32"/>
          <w:szCs w:val="32"/>
        </w:rPr>
        <w:br/>
        <w:t>import org.spring</w:t>
      </w:r>
      <w:r w:rsidRPr="00CF6A44">
        <w:rPr>
          <w:rFonts w:ascii="Times New Roman" w:hAnsi="Times New Roman" w:cs="Times New Roman"/>
          <w:sz w:val="32"/>
          <w:szCs w:val="32"/>
        </w:rPr>
        <w:t>framework.context.support.ClassPathXmlApplicationContext;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>@SpringBootApplication</w:t>
      </w:r>
      <w:r w:rsidRPr="00CF6A44">
        <w:rPr>
          <w:rFonts w:ascii="Times New Roman" w:hAnsi="Times New Roman" w:cs="Times New Roman"/>
          <w:sz w:val="32"/>
          <w:szCs w:val="32"/>
        </w:rPr>
        <w:br/>
        <w:t>public class SpringLearnApplication {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private static final Logger LOGGER = LoggerFactory.getLogger(SpringLearnApplication.class);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static void main(String[] a</w:t>
      </w:r>
      <w:r w:rsidRPr="00CF6A44">
        <w:rPr>
          <w:rFonts w:ascii="Times New Roman" w:hAnsi="Times New Roman" w:cs="Times New Roman"/>
          <w:sz w:val="32"/>
          <w:szCs w:val="32"/>
        </w:rPr>
        <w:t>rgs)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SpringApplication.run(SpringLearnApplication.class, args);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LOGGER.info("Inside main method");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displayCountry();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public static void displayCountry() {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ApplicationContext context = new </w:t>
      </w:r>
      <w:r w:rsidRPr="00CF6A44">
        <w:rPr>
          <w:rFonts w:ascii="Times New Roman" w:hAnsi="Times New Roman" w:cs="Times New Roman"/>
          <w:sz w:val="32"/>
          <w:szCs w:val="32"/>
        </w:rPr>
        <w:lastRenderedPageBreak/>
        <w:t>ClassPathXmlApplication</w:t>
      </w:r>
      <w:r w:rsidRPr="00CF6A44">
        <w:rPr>
          <w:rFonts w:ascii="Times New Roman" w:hAnsi="Times New Roman" w:cs="Times New Roman"/>
          <w:sz w:val="32"/>
          <w:szCs w:val="32"/>
        </w:rPr>
        <w:t>Context("country.xml");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Country country = (Country) context.getBean("country", Country.class);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LOGGER.debug("Country : {}", country.toString());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    System.out.println("Country: " + country);</w:t>
      </w:r>
      <w:r w:rsidRPr="00CF6A44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F6A44">
        <w:rPr>
          <w:rFonts w:ascii="Times New Roman" w:hAnsi="Times New Roman" w:cs="Times New Roman"/>
          <w:sz w:val="32"/>
          <w:szCs w:val="32"/>
        </w:rPr>
        <w:br/>
        <w:t>}</w:t>
      </w:r>
      <w:r w:rsidRPr="00CF6A44">
        <w:rPr>
          <w:rFonts w:ascii="Times New Roman" w:hAnsi="Times New Roman" w:cs="Times New Roman"/>
          <w:sz w:val="32"/>
          <w:szCs w:val="32"/>
        </w:rPr>
        <w:br/>
      </w:r>
    </w:p>
    <w:p w:rsidR="00715AB9" w:rsidRPr="00CF6A44" w:rsidRDefault="00CF6A44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r w:rsidRPr="00CF6A44">
        <w:rPr>
          <w:rFonts w:ascii="Times New Roman" w:hAnsi="Times New Roman" w:cs="Times New Roman"/>
          <w:color w:val="auto"/>
          <w:sz w:val="32"/>
          <w:szCs w:val="32"/>
        </w:rPr>
        <w:t>Output Screenshot:</w:t>
      </w:r>
    </w:p>
    <w:p w:rsidR="00715AB9" w:rsidRDefault="00CF6A44">
      <w:bookmarkStart w:id="0" w:name="_GoBack"/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countr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5AB9"/>
    <w:rsid w:val="00AA1D8D"/>
    <w:rsid w:val="00B47730"/>
    <w:rsid w:val="00CB0664"/>
    <w:rsid w:val="00CF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EAB9E"/>
  <w14:defaultImageDpi w14:val="300"/>
  <w15:docId w15:val="{393CFE84-CE63-42B6-8DA3-B8FC005A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35400-145E-402F-AC84-4CE55EEA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WELCOME</cp:lastModifiedBy>
  <cp:revision>2</cp:revision>
  <dcterms:created xsi:type="dcterms:W3CDTF">2025-07-12T17:15:00Z</dcterms:created>
  <dcterms:modified xsi:type="dcterms:W3CDTF">2025-07-12T17:15:00Z</dcterms:modified>
  <cp:category/>
</cp:coreProperties>
</file>
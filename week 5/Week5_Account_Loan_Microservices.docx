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6A9" w:rsidRPr="00AE4FCD" w:rsidRDefault="00AE4FCD" w:rsidP="00AE4FCD">
      <w:pPr>
        <w:pStyle w:val="Title"/>
        <w:tabs>
          <w:tab w:val="left" w:pos="5880"/>
        </w:tabs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E4FCD">
        <w:rPr>
          <w:rFonts w:ascii="Times New Roman" w:hAnsi="Times New Roman" w:cs="Times New Roman"/>
          <w:b/>
          <w:color w:val="auto"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Pr="00AE4FCD">
        <w:rPr>
          <w:rFonts w:ascii="Times New Roman" w:hAnsi="Times New Roman" w:cs="Times New Roman"/>
          <w:b/>
          <w:color w:val="auto"/>
          <w:sz w:val="36"/>
          <w:szCs w:val="36"/>
        </w:rPr>
        <w:t xml:space="preserve">  Microservices with API gateway</w:t>
      </w:r>
    </w:p>
    <w:p w:rsidR="009B36A9" w:rsidRPr="00AE4FCD" w:rsidRDefault="00AE4FCD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 w:rsidRPr="00AE4FCD">
        <w:rPr>
          <w:rFonts w:ascii="Times New Roman" w:hAnsi="Times New Roman" w:cs="Times New Roman"/>
          <w:color w:val="auto"/>
          <w:sz w:val="30"/>
          <w:szCs w:val="30"/>
        </w:rPr>
        <w:t>1. Account Microservice</w:t>
      </w:r>
    </w:p>
    <w:p w:rsidR="009B36A9" w:rsidRPr="00AE4FCD" w:rsidRDefault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>**</w:t>
      </w:r>
      <w:proofErr w:type="gramStart"/>
      <w:r w:rsidRPr="00AE4FCD">
        <w:rPr>
          <w:rFonts w:ascii="Times New Roman" w:hAnsi="Times New Roman" w:cs="Times New Roman"/>
          <w:sz w:val="30"/>
          <w:szCs w:val="30"/>
        </w:rPr>
        <w:t>Package:*</w:t>
      </w:r>
      <w:proofErr w:type="gramEnd"/>
      <w:r w:rsidRPr="00AE4FCD">
        <w:rPr>
          <w:rFonts w:ascii="Times New Roman" w:hAnsi="Times New Roman" w:cs="Times New Roman"/>
          <w:sz w:val="30"/>
          <w:szCs w:val="30"/>
        </w:rPr>
        <w:t>* com.cognizant.account</w:t>
      </w:r>
    </w:p>
    <w:p w:rsidR="009B36A9" w:rsidRPr="00AE4FCD" w:rsidRDefault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 xml:space="preserve">**Main </w:t>
      </w:r>
      <w:proofErr w:type="gramStart"/>
      <w:r w:rsidRPr="00AE4FCD">
        <w:rPr>
          <w:rFonts w:ascii="Times New Roman" w:hAnsi="Times New Roman" w:cs="Times New Roman"/>
          <w:sz w:val="30"/>
          <w:szCs w:val="30"/>
        </w:rPr>
        <w:t>Class:*</w:t>
      </w:r>
      <w:proofErr w:type="gramEnd"/>
      <w:r w:rsidRPr="00AE4FCD">
        <w:rPr>
          <w:rFonts w:ascii="Times New Roman" w:hAnsi="Times New Roman" w:cs="Times New Roman"/>
          <w:sz w:val="30"/>
          <w:szCs w:val="30"/>
        </w:rPr>
        <w:t>* AccountApplication.java</w:t>
      </w:r>
    </w:p>
    <w:p w:rsidR="009B36A9" w:rsidRPr="00AE4FCD" w:rsidRDefault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>**</w:t>
      </w:r>
      <w:proofErr w:type="gramStart"/>
      <w:r w:rsidRPr="00AE4FCD">
        <w:rPr>
          <w:rFonts w:ascii="Times New Roman" w:hAnsi="Times New Roman" w:cs="Times New Roman"/>
          <w:sz w:val="30"/>
          <w:szCs w:val="30"/>
        </w:rPr>
        <w:t>Port:*</w:t>
      </w:r>
      <w:proofErr w:type="gramEnd"/>
      <w:r w:rsidRPr="00AE4FCD">
        <w:rPr>
          <w:rFonts w:ascii="Times New Roman" w:hAnsi="Times New Roman" w:cs="Times New Roman"/>
          <w:sz w:val="30"/>
          <w:szCs w:val="30"/>
        </w:rPr>
        <w:t>* 8080</w:t>
      </w:r>
    </w:p>
    <w:p w:rsidR="009B36A9" w:rsidRPr="00AE4FCD" w:rsidRDefault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 xml:space="preserve">**Sample </w:t>
      </w:r>
      <w:proofErr w:type="gramStart"/>
      <w:r w:rsidRPr="00AE4FCD">
        <w:rPr>
          <w:rFonts w:ascii="Times New Roman" w:hAnsi="Times New Roman" w:cs="Times New Roman"/>
          <w:sz w:val="30"/>
          <w:szCs w:val="30"/>
        </w:rPr>
        <w:t>Output:*</w:t>
      </w:r>
      <w:proofErr w:type="gramEnd"/>
      <w:r w:rsidRPr="00AE4FCD">
        <w:rPr>
          <w:rFonts w:ascii="Times New Roman" w:hAnsi="Times New Roman" w:cs="Times New Roman"/>
          <w:sz w:val="30"/>
          <w:szCs w:val="30"/>
        </w:rPr>
        <w:t>*</w:t>
      </w:r>
    </w:p>
    <w:p w:rsidR="009B36A9" w:rsidRPr="00AE4FCD" w:rsidRDefault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>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"number": "00987987973432",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"type": "savings",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"balance": 234343.0</w:t>
      </w:r>
      <w:r w:rsidRPr="00AE4FCD">
        <w:rPr>
          <w:rFonts w:ascii="Times New Roman" w:hAnsi="Times New Roman" w:cs="Times New Roman"/>
          <w:sz w:val="30"/>
          <w:szCs w:val="30"/>
        </w:rPr>
        <w:br/>
        <w:t>}</w:t>
      </w:r>
    </w:p>
    <w:p w:rsidR="009B36A9" w:rsidRPr="00AE4FCD" w:rsidRDefault="00AE4FCD">
      <w:pPr>
        <w:pStyle w:val="Heading2"/>
        <w:rPr>
          <w:rFonts w:ascii="Times New Roman" w:hAnsi="Times New Roman" w:cs="Times New Roman"/>
          <w:color w:val="auto"/>
          <w:sz w:val="30"/>
          <w:szCs w:val="30"/>
        </w:rPr>
      </w:pPr>
      <w:r w:rsidRPr="00AE4FCD">
        <w:rPr>
          <w:rFonts w:ascii="Times New Roman" w:hAnsi="Times New Roman" w:cs="Times New Roman"/>
          <w:color w:val="auto"/>
          <w:sz w:val="30"/>
          <w:szCs w:val="30"/>
        </w:rPr>
        <w:t>Code:</w:t>
      </w:r>
    </w:p>
    <w:p w:rsidR="009B36A9" w:rsidRPr="00AE4FCD" w:rsidRDefault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>package</w:t>
      </w:r>
      <w:r w:rsidRPr="00AE4FCD">
        <w:rPr>
          <w:rFonts w:ascii="Times New Roman" w:hAnsi="Times New Roman" w:cs="Times New Roman"/>
          <w:sz w:val="30"/>
          <w:szCs w:val="30"/>
        </w:rPr>
        <w:t xml:space="preserve"> com.cognizant.account;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>import org.springframework.boot.SpringApplication;</w:t>
      </w:r>
      <w:r w:rsidRPr="00AE4FCD">
        <w:rPr>
          <w:rFonts w:ascii="Times New Roman" w:hAnsi="Times New Roman" w:cs="Times New Roman"/>
          <w:sz w:val="30"/>
          <w:szCs w:val="30"/>
        </w:rPr>
        <w:br/>
        <w:t>import org.springframework.boot.autoconfigure.SpringBootApplication;</w:t>
      </w:r>
      <w:r w:rsidRPr="00AE4FCD">
        <w:rPr>
          <w:rFonts w:ascii="Times New Roman" w:hAnsi="Times New Roman" w:cs="Times New Roman"/>
          <w:sz w:val="30"/>
          <w:szCs w:val="30"/>
        </w:rPr>
        <w:br/>
        <w:t>import org.springframework.web.bind.annotation.GetMapping;</w:t>
      </w:r>
      <w:r w:rsidRPr="00AE4FCD">
        <w:rPr>
          <w:rFonts w:ascii="Times New Roman" w:hAnsi="Times New Roman" w:cs="Times New Roman"/>
          <w:sz w:val="30"/>
          <w:szCs w:val="30"/>
        </w:rPr>
        <w:br/>
        <w:t>import org.springframework.web.bind.annotation.RestC</w:t>
      </w:r>
      <w:r w:rsidRPr="00AE4FCD">
        <w:rPr>
          <w:rFonts w:ascii="Times New Roman" w:hAnsi="Times New Roman" w:cs="Times New Roman"/>
          <w:sz w:val="30"/>
          <w:szCs w:val="30"/>
        </w:rPr>
        <w:t>ontroller;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>@SpringBootApplication</w:t>
      </w:r>
      <w:r w:rsidRPr="00AE4FCD">
        <w:rPr>
          <w:rFonts w:ascii="Times New Roman" w:hAnsi="Times New Roman" w:cs="Times New Roman"/>
          <w:sz w:val="30"/>
          <w:szCs w:val="30"/>
        </w:rPr>
        <w:br/>
        <w:t>@RestController</w:t>
      </w:r>
      <w:r w:rsidRPr="00AE4FCD">
        <w:rPr>
          <w:rFonts w:ascii="Times New Roman" w:hAnsi="Times New Roman" w:cs="Times New Roman"/>
          <w:sz w:val="30"/>
          <w:szCs w:val="30"/>
        </w:rPr>
        <w:br/>
        <w:t>public class AccountApplication {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static void main(String[] args)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SpringApplication.run(AccountApplication.class, args);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lastRenderedPageBreak/>
        <w:t xml:space="preserve">    @GetMapping("/account")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Account getAccou</w:t>
      </w:r>
      <w:r w:rsidRPr="00AE4FCD">
        <w:rPr>
          <w:rFonts w:ascii="Times New Roman" w:hAnsi="Times New Roman" w:cs="Times New Roman"/>
          <w:sz w:val="30"/>
          <w:szCs w:val="30"/>
        </w:rPr>
        <w:t>ntDetails()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return new Account("00987987973432", "savings", 234343.0);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  <w:t>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>class Account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private String number;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private String type;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private double balance;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Account(String number, String type, double balance)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</w:t>
      </w:r>
      <w:r w:rsidRPr="00AE4FCD">
        <w:rPr>
          <w:rFonts w:ascii="Times New Roman" w:hAnsi="Times New Roman" w:cs="Times New Roman"/>
          <w:sz w:val="30"/>
          <w:szCs w:val="30"/>
        </w:rPr>
        <w:t xml:space="preserve">    this.number = number;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this.type = type;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this.balance = balance;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String getNumber()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return number;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String getType()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return type;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double getBalance()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retu</w:t>
      </w:r>
      <w:r w:rsidRPr="00AE4FCD">
        <w:rPr>
          <w:rFonts w:ascii="Times New Roman" w:hAnsi="Times New Roman" w:cs="Times New Roman"/>
          <w:sz w:val="30"/>
          <w:szCs w:val="30"/>
        </w:rPr>
        <w:t>rn balance;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  <w:t>}</w:t>
      </w:r>
    </w:p>
    <w:p w:rsidR="009B36A9" w:rsidRPr="00AE4FCD" w:rsidRDefault="00AE4FCD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noProof/>
          <w:color w:val="auto"/>
          <w:sz w:val="30"/>
          <w:szCs w:val="30"/>
        </w:rPr>
        <w:lastRenderedPageBreak/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 microservic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FCD">
        <w:rPr>
          <w:rFonts w:ascii="Times New Roman" w:hAnsi="Times New Roman" w:cs="Times New Roman"/>
          <w:color w:val="auto"/>
          <w:sz w:val="30"/>
          <w:szCs w:val="30"/>
        </w:rPr>
        <w:t>2. Loan Microservice</w:t>
      </w:r>
    </w:p>
    <w:p w:rsidR="009B36A9" w:rsidRPr="00AE4FCD" w:rsidRDefault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>**</w:t>
      </w:r>
      <w:proofErr w:type="gramStart"/>
      <w:r w:rsidRPr="00AE4FCD">
        <w:rPr>
          <w:rFonts w:ascii="Times New Roman" w:hAnsi="Times New Roman" w:cs="Times New Roman"/>
          <w:sz w:val="30"/>
          <w:szCs w:val="30"/>
        </w:rPr>
        <w:t>Package:*</w:t>
      </w:r>
      <w:proofErr w:type="gramEnd"/>
      <w:r w:rsidRPr="00AE4FCD">
        <w:rPr>
          <w:rFonts w:ascii="Times New Roman" w:hAnsi="Times New Roman" w:cs="Times New Roman"/>
          <w:sz w:val="30"/>
          <w:szCs w:val="30"/>
        </w:rPr>
        <w:t>* com.cognizant.loan</w:t>
      </w:r>
    </w:p>
    <w:p w:rsidR="009B36A9" w:rsidRPr="00AE4FCD" w:rsidRDefault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 xml:space="preserve">**Main </w:t>
      </w:r>
      <w:proofErr w:type="gramStart"/>
      <w:r w:rsidRPr="00AE4FCD">
        <w:rPr>
          <w:rFonts w:ascii="Times New Roman" w:hAnsi="Times New Roman" w:cs="Times New Roman"/>
          <w:sz w:val="30"/>
          <w:szCs w:val="30"/>
        </w:rPr>
        <w:t>Class:*</w:t>
      </w:r>
      <w:proofErr w:type="gramEnd"/>
      <w:r w:rsidRPr="00AE4FCD">
        <w:rPr>
          <w:rFonts w:ascii="Times New Roman" w:hAnsi="Times New Roman" w:cs="Times New Roman"/>
          <w:sz w:val="30"/>
          <w:szCs w:val="30"/>
        </w:rPr>
        <w:t>* LoanApplication.java</w:t>
      </w:r>
    </w:p>
    <w:p w:rsidR="009B36A9" w:rsidRPr="00AE4FCD" w:rsidRDefault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>**</w:t>
      </w:r>
      <w:proofErr w:type="gramStart"/>
      <w:r w:rsidRPr="00AE4FCD">
        <w:rPr>
          <w:rFonts w:ascii="Times New Roman" w:hAnsi="Times New Roman" w:cs="Times New Roman"/>
          <w:sz w:val="30"/>
          <w:szCs w:val="30"/>
        </w:rPr>
        <w:t>Port:*</w:t>
      </w:r>
      <w:proofErr w:type="gramEnd"/>
      <w:r w:rsidRPr="00AE4FCD">
        <w:rPr>
          <w:rFonts w:ascii="Times New Roman" w:hAnsi="Times New Roman" w:cs="Times New Roman"/>
          <w:sz w:val="30"/>
          <w:szCs w:val="30"/>
        </w:rPr>
        <w:t>* 8081</w:t>
      </w:r>
    </w:p>
    <w:p w:rsidR="009B36A9" w:rsidRPr="00AE4FCD" w:rsidRDefault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 xml:space="preserve">**Sample </w:t>
      </w:r>
      <w:proofErr w:type="gramStart"/>
      <w:r w:rsidRPr="00AE4FCD">
        <w:rPr>
          <w:rFonts w:ascii="Times New Roman" w:hAnsi="Times New Roman" w:cs="Times New Roman"/>
          <w:sz w:val="30"/>
          <w:szCs w:val="30"/>
        </w:rPr>
        <w:t>Output:*</w:t>
      </w:r>
      <w:proofErr w:type="gramEnd"/>
      <w:r w:rsidRPr="00AE4FCD">
        <w:rPr>
          <w:rFonts w:ascii="Times New Roman" w:hAnsi="Times New Roman" w:cs="Times New Roman"/>
          <w:sz w:val="30"/>
          <w:szCs w:val="30"/>
        </w:rPr>
        <w:t>*</w:t>
      </w:r>
    </w:p>
    <w:p w:rsidR="009B36A9" w:rsidRPr="00AE4FCD" w:rsidRDefault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>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"number": "H00987987972</w:t>
      </w:r>
      <w:r w:rsidRPr="00AE4FCD">
        <w:rPr>
          <w:rFonts w:ascii="Times New Roman" w:hAnsi="Times New Roman" w:cs="Times New Roman"/>
          <w:sz w:val="30"/>
          <w:szCs w:val="30"/>
        </w:rPr>
        <w:t>342",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"type": "car",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"loan": 400000.0,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"emi": 3258,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"tenure": 18</w:t>
      </w:r>
      <w:r w:rsidRPr="00AE4FCD">
        <w:rPr>
          <w:rFonts w:ascii="Times New Roman" w:hAnsi="Times New Roman" w:cs="Times New Roman"/>
          <w:sz w:val="30"/>
          <w:szCs w:val="30"/>
        </w:rPr>
        <w:br/>
        <w:t>}</w:t>
      </w:r>
    </w:p>
    <w:p w:rsidR="009B36A9" w:rsidRPr="00AE4FCD" w:rsidRDefault="00AE4FCD">
      <w:pPr>
        <w:pStyle w:val="Heading2"/>
        <w:rPr>
          <w:rFonts w:ascii="Times New Roman" w:hAnsi="Times New Roman" w:cs="Times New Roman"/>
          <w:color w:val="auto"/>
          <w:sz w:val="30"/>
          <w:szCs w:val="30"/>
        </w:rPr>
      </w:pPr>
      <w:r w:rsidRPr="00AE4FCD">
        <w:rPr>
          <w:rFonts w:ascii="Times New Roman" w:hAnsi="Times New Roman" w:cs="Times New Roman"/>
          <w:color w:val="auto"/>
          <w:sz w:val="30"/>
          <w:szCs w:val="30"/>
        </w:rPr>
        <w:t>Code:</w:t>
      </w:r>
    </w:p>
    <w:p w:rsidR="00AE4FCD" w:rsidRDefault="00AE4FCD" w:rsidP="00AE4FCD">
      <w:pPr>
        <w:rPr>
          <w:rFonts w:ascii="Times New Roman" w:hAnsi="Times New Roman" w:cs="Times New Roman"/>
          <w:sz w:val="30"/>
          <w:szCs w:val="30"/>
        </w:rPr>
      </w:pPr>
      <w:r w:rsidRPr="00AE4FCD">
        <w:rPr>
          <w:rFonts w:ascii="Times New Roman" w:hAnsi="Times New Roman" w:cs="Times New Roman"/>
          <w:sz w:val="30"/>
          <w:szCs w:val="30"/>
        </w:rPr>
        <w:t>package com.cognizant.loan;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>import org.springframework.boot.SpringApplication;</w:t>
      </w:r>
      <w:r w:rsidRPr="00AE4FCD">
        <w:rPr>
          <w:rFonts w:ascii="Times New Roman" w:hAnsi="Times New Roman" w:cs="Times New Roman"/>
          <w:sz w:val="30"/>
          <w:szCs w:val="30"/>
        </w:rPr>
        <w:br/>
        <w:t>import org.springframework.boot.autoconfigure.SpringBootApplication;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lastRenderedPageBreak/>
        <w:t>import org.springframework</w:t>
      </w:r>
      <w:r w:rsidRPr="00AE4FCD">
        <w:rPr>
          <w:rFonts w:ascii="Times New Roman" w:hAnsi="Times New Roman" w:cs="Times New Roman"/>
          <w:sz w:val="30"/>
          <w:szCs w:val="30"/>
        </w:rPr>
        <w:t>.web.bind.annotation.GetMapping;</w:t>
      </w:r>
      <w:r w:rsidRPr="00AE4FCD">
        <w:rPr>
          <w:rFonts w:ascii="Times New Roman" w:hAnsi="Times New Roman" w:cs="Times New Roman"/>
          <w:sz w:val="30"/>
          <w:szCs w:val="30"/>
        </w:rPr>
        <w:br/>
        <w:t>import org.springframework.web.bind.annotation.RestController;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>@SpringBootApplication</w:t>
      </w:r>
      <w:r w:rsidRPr="00AE4FCD">
        <w:rPr>
          <w:rFonts w:ascii="Times New Roman" w:hAnsi="Times New Roman" w:cs="Times New Roman"/>
          <w:sz w:val="30"/>
          <w:szCs w:val="30"/>
        </w:rPr>
        <w:br/>
        <w:t>@RestController</w:t>
      </w:r>
      <w:r w:rsidRPr="00AE4FCD">
        <w:rPr>
          <w:rFonts w:ascii="Times New Roman" w:hAnsi="Times New Roman" w:cs="Times New Roman"/>
          <w:sz w:val="30"/>
          <w:szCs w:val="30"/>
        </w:rPr>
        <w:br/>
        <w:t>public class LoanApplication {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static void main(String[] args)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SpringApplication.run(LoanApplicati</w:t>
      </w:r>
      <w:r w:rsidRPr="00AE4FCD">
        <w:rPr>
          <w:rFonts w:ascii="Times New Roman" w:hAnsi="Times New Roman" w:cs="Times New Roman"/>
          <w:sz w:val="30"/>
          <w:szCs w:val="30"/>
        </w:rPr>
        <w:t>on.class, args);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@GetMapping("/loan")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Loan getLoanDetails()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return new Loan("H00987987972342", "car", 400000.0, 3258, 18);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  <w:t>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>class Loan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private String number;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private String type;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private double loan;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</w:t>
      </w:r>
      <w:r w:rsidRPr="00AE4FCD">
        <w:rPr>
          <w:rFonts w:ascii="Times New Roman" w:hAnsi="Times New Roman" w:cs="Times New Roman"/>
          <w:sz w:val="30"/>
          <w:szCs w:val="30"/>
        </w:rPr>
        <w:t xml:space="preserve">  private int emi;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private int tenure;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Loan(String number, String type, double loan, int emi, int tenure)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this.number = number;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this.type = type;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this.loan = loan;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this.emi = emi;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this.tenure = tenu</w:t>
      </w:r>
      <w:r w:rsidRPr="00AE4FCD">
        <w:rPr>
          <w:rFonts w:ascii="Times New Roman" w:hAnsi="Times New Roman" w:cs="Times New Roman"/>
          <w:sz w:val="30"/>
          <w:szCs w:val="30"/>
        </w:rPr>
        <w:t>re;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lastRenderedPageBreak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String getNumber()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return number;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String getType()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return type;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double getLoan()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return loan;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int getEmi()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return emi;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public int</w:t>
      </w:r>
      <w:r w:rsidRPr="00AE4FCD">
        <w:rPr>
          <w:rFonts w:ascii="Times New Roman" w:hAnsi="Times New Roman" w:cs="Times New Roman"/>
          <w:sz w:val="30"/>
          <w:szCs w:val="30"/>
        </w:rPr>
        <w:t xml:space="preserve"> getTenure() {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    return tenure;</w:t>
      </w:r>
      <w:r w:rsidRPr="00AE4FCD">
        <w:rPr>
          <w:rFonts w:ascii="Times New Roman" w:hAnsi="Times New Roman" w:cs="Times New Roman"/>
          <w:sz w:val="30"/>
          <w:szCs w:val="30"/>
        </w:rPr>
        <w:br/>
        <w:t xml:space="preserve">    }</w:t>
      </w:r>
      <w:r w:rsidRPr="00AE4FCD">
        <w:rPr>
          <w:rFonts w:ascii="Times New Roman" w:hAnsi="Times New Roman" w:cs="Times New Roman"/>
          <w:sz w:val="30"/>
          <w:szCs w:val="30"/>
        </w:rPr>
        <w:br/>
        <w:t>}</w:t>
      </w:r>
    </w:p>
    <w:p w:rsidR="00AE4FCD" w:rsidRPr="00AE4FCD" w:rsidRDefault="00AE4FCD" w:rsidP="00AE4F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9B36A9" w:rsidRPr="00AE4FCD" w:rsidRDefault="009B36A9">
      <w:pPr>
        <w:rPr>
          <w:rFonts w:ascii="Times New Roman" w:hAnsi="Times New Roman" w:cs="Times New Roman"/>
          <w:sz w:val="30"/>
          <w:szCs w:val="30"/>
        </w:rPr>
      </w:pPr>
    </w:p>
    <w:sectPr w:rsidR="009B36A9" w:rsidRPr="00AE4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B36A9"/>
    <w:rsid w:val="00AA1D8D"/>
    <w:rsid w:val="00AE4FC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655D6"/>
  <w14:defaultImageDpi w14:val="300"/>
  <w15:docId w15:val="{AC59962F-B1E0-45DF-9344-216AA16C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BAC7D9-C87D-45E0-8036-E87B1D28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WELCOME</cp:lastModifiedBy>
  <cp:revision>2</cp:revision>
  <dcterms:created xsi:type="dcterms:W3CDTF">2025-07-19T15:23:00Z</dcterms:created>
  <dcterms:modified xsi:type="dcterms:W3CDTF">2025-07-19T15:23:00Z</dcterms:modified>
  <cp:category/>
</cp:coreProperties>
</file>